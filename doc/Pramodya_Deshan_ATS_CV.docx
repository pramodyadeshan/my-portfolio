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CDD2" w14:textId="0C00A506" w:rsidR="000D0DD3" w:rsidRPr="00D33B89" w:rsidRDefault="00D33B89">
      <w:pPr>
        <w:pStyle w:val="Title"/>
        <w:rPr>
          <w:color w:val="auto"/>
        </w:rPr>
      </w:pPr>
      <w:r w:rsidRPr="00D33B89">
        <w:rPr>
          <w:color w:val="auto"/>
        </w:rPr>
        <w:t>E.K.G PRAMODYA DESHAN</w:t>
      </w:r>
    </w:p>
    <w:p w14:paraId="4CE76076" w14:textId="172C23A6" w:rsidR="000D0DD3" w:rsidRDefault="005908AB">
      <w:r w:rsidRPr="005908AB">
        <w:rPr>
          <w:b/>
          <w:bCs/>
        </w:rPr>
        <w:t>Phone:</w:t>
      </w:r>
      <w:r>
        <w:rPr>
          <w:b/>
        </w:rPr>
        <w:t xml:space="preserve"> </w:t>
      </w:r>
      <w:r w:rsidRPr="005908AB">
        <w:rPr>
          <w:bCs/>
        </w:rPr>
        <w:t>+94 779 707 981</w:t>
      </w:r>
    </w:p>
    <w:p w14:paraId="51E84EB1" w14:textId="3947B1BC" w:rsidR="000D0DD3" w:rsidRDefault="005908AB" w:rsidP="00D33B89">
      <w:r w:rsidRPr="005908AB">
        <w:rPr>
          <w:b/>
          <w:bCs/>
        </w:rPr>
        <w:t>Email:</w:t>
      </w:r>
      <w:r>
        <w:rPr>
          <w:bCs/>
        </w:rPr>
        <w:t xml:space="preserve"> </w:t>
      </w:r>
      <w:r w:rsidRPr="005908AB">
        <w:rPr>
          <w:bCs/>
        </w:rPr>
        <w:t>pramodyadeshan.info@gmail.com</w:t>
      </w:r>
    </w:p>
    <w:p w14:paraId="0E7A3BE9" w14:textId="250BDB32" w:rsidR="00D33B89" w:rsidRDefault="005908AB" w:rsidP="00D33B89">
      <w:pPr>
        <w:rPr>
          <w:bCs/>
        </w:rPr>
      </w:pPr>
      <w:r w:rsidRPr="005908AB">
        <w:rPr>
          <w:b/>
          <w:bCs/>
        </w:rPr>
        <w:t>Address:</w:t>
      </w:r>
      <w:r w:rsidRPr="005908AB">
        <w:rPr>
          <w:bCs/>
        </w:rPr>
        <w:t xml:space="preserve"> </w:t>
      </w:r>
      <w:proofErr w:type="spellStart"/>
      <w:r w:rsidRPr="005908AB">
        <w:rPr>
          <w:bCs/>
        </w:rPr>
        <w:t>Pinwaththe</w:t>
      </w:r>
      <w:proofErr w:type="spellEnd"/>
      <w:r w:rsidRPr="005908AB">
        <w:rPr>
          <w:bCs/>
        </w:rPr>
        <w:t xml:space="preserve">, </w:t>
      </w:r>
      <w:proofErr w:type="spellStart"/>
      <w:r w:rsidRPr="005908AB">
        <w:rPr>
          <w:bCs/>
        </w:rPr>
        <w:t>Karagoda</w:t>
      </w:r>
      <w:proofErr w:type="spellEnd"/>
      <w:r w:rsidRPr="005908AB">
        <w:rPr>
          <w:bCs/>
        </w:rPr>
        <w:t xml:space="preserve"> </w:t>
      </w:r>
      <w:proofErr w:type="spellStart"/>
      <w:r w:rsidRPr="005908AB">
        <w:rPr>
          <w:bCs/>
        </w:rPr>
        <w:t>Uyangoda</w:t>
      </w:r>
      <w:proofErr w:type="spellEnd"/>
      <w:r w:rsidRPr="005908AB">
        <w:rPr>
          <w:bCs/>
        </w:rPr>
        <w:t>, Matara</w:t>
      </w:r>
      <w:r w:rsidR="00D33B89">
        <w:rPr>
          <w:bCs/>
        </w:rPr>
        <w:t>.</w:t>
      </w:r>
    </w:p>
    <w:p w14:paraId="52E4E14F" w14:textId="7B953664" w:rsidR="00636F9A" w:rsidRDefault="00636F9A" w:rsidP="00D33B89">
      <w:r w:rsidRPr="00636F9A">
        <w:rPr>
          <w:b/>
        </w:rPr>
        <w:t>Position:</w:t>
      </w:r>
      <w:r>
        <w:rPr>
          <w:bCs/>
        </w:rPr>
        <w:t xml:space="preserve"> Software Engineer, Web Developer, Full-stack Developer</w:t>
      </w:r>
    </w:p>
    <w:p w14:paraId="72122048" w14:textId="7945453A" w:rsidR="00D33B89" w:rsidRDefault="00A9559D" w:rsidP="00A9559D">
      <w:pPr>
        <w:spacing w:line="240" w:lineRule="auto"/>
      </w:pPr>
      <w:hyperlink r:id="rId6" w:history="1">
        <w:r w:rsidR="00D33B89" w:rsidRPr="00A9559D">
          <w:rPr>
            <w:rStyle w:val="Hyperlink"/>
            <w:b/>
            <w:bCs/>
          </w:rPr>
          <w:t>Website</w:t>
        </w:r>
      </w:hyperlink>
      <w:r>
        <w:rPr>
          <w:b/>
          <w:bCs/>
        </w:rPr>
        <w:t xml:space="preserve"> | </w:t>
      </w:r>
      <w:hyperlink r:id="rId7" w:history="1">
        <w:r w:rsidRPr="00A9559D">
          <w:rPr>
            <w:rStyle w:val="Hyperlink"/>
            <w:b/>
            <w:bCs/>
          </w:rPr>
          <w:t>LinkedIn</w:t>
        </w:r>
      </w:hyperlink>
      <w:r>
        <w:rPr>
          <w:b/>
          <w:bCs/>
        </w:rPr>
        <w:t xml:space="preserve"> | </w:t>
      </w:r>
      <w:hyperlink r:id="rId8" w:history="1">
        <w:r w:rsidRPr="00A9559D">
          <w:rPr>
            <w:rStyle w:val="Hyperlink"/>
            <w:b/>
            <w:bCs/>
          </w:rPr>
          <w:t>GitHub</w:t>
        </w:r>
      </w:hyperlink>
    </w:p>
    <w:p w14:paraId="1ECB81CF" w14:textId="77777777" w:rsidR="000D0DD3" w:rsidRPr="00D33B89" w:rsidRDefault="00000000">
      <w:pPr>
        <w:pStyle w:val="Heading1"/>
        <w:rPr>
          <w:color w:val="auto"/>
        </w:rPr>
      </w:pPr>
      <w:r w:rsidRPr="00D33B89">
        <w:rPr>
          <w:color w:val="auto"/>
        </w:rPr>
        <w:t>Summary</w:t>
      </w:r>
    </w:p>
    <w:p w14:paraId="003F9ED2" w14:textId="77777777" w:rsidR="000D0DD3" w:rsidRDefault="00000000">
      <w:r>
        <w:t>I am currently working as a Software Engineer in the IT field. I am expected to carry out the tasks assigned to me honestly and responsibly using my best ability and skill and to always develop my skills.</w:t>
      </w:r>
    </w:p>
    <w:p w14:paraId="23BC8FBE" w14:textId="77777777" w:rsidR="000D0DD3" w:rsidRPr="00D33B89" w:rsidRDefault="00000000" w:rsidP="00D33B89">
      <w:pPr>
        <w:pStyle w:val="Heading1"/>
        <w:spacing w:line="360" w:lineRule="auto"/>
        <w:rPr>
          <w:color w:val="auto"/>
        </w:rPr>
      </w:pPr>
      <w:r w:rsidRPr="00D33B89">
        <w:rPr>
          <w:color w:val="auto"/>
        </w:rPr>
        <w:t>Work Experience</w:t>
      </w:r>
    </w:p>
    <w:p w14:paraId="13E3415F" w14:textId="5492291F" w:rsidR="000D0DD3" w:rsidRDefault="00000000" w:rsidP="00D33B89">
      <w:proofErr w:type="spellStart"/>
      <w:r>
        <w:rPr>
          <w:b/>
        </w:rPr>
        <w:t>CodeLK</w:t>
      </w:r>
      <w:proofErr w:type="spellEnd"/>
      <w:r>
        <w:rPr>
          <w:b/>
        </w:rPr>
        <w:t xml:space="preserve"> (PVT) LTD, </w:t>
      </w:r>
      <w:proofErr w:type="spellStart"/>
      <w:r>
        <w:rPr>
          <w:b/>
        </w:rPr>
        <w:t>Homagama</w:t>
      </w:r>
      <w:proofErr w:type="spellEnd"/>
      <w:r>
        <w:rPr>
          <w:b/>
        </w:rPr>
        <w:t xml:space="preserve">: </w:t>
      </w:r>
      <w:r w:rsidRPr="00A9559D">
        <w:rPr>
          <w:bCs/>
        </w:rPr>
        <w:t>Software Engineer</w:t>
      </w:r>
    </w:p>
    <w:p w14:paraId="104F971B" w14:textId="77777777" w:rsidR="000D0DD3" w:rsidRDefault="00000000">
      <w:r>
        <w:t>Feb 2023 – Present</w:t>
      </w:r>
    </w:p>
    <w:p w14:paraId="0B16E75B" w14:textId="44182381" w:rsidR="00094627" w:rsidRPr="00094627" w:rsidRDefault="00000000" w:rsidP="00094627">
      <w:pPr>
        <w:spacing w:after="0"/>
      </w:pPr>
      <w:r>
        <w:t xml:space="preserve">- </w:t>
      </w:r>
      <w:r w:rsidR="00094627">
        <w:t>Design WordPress website and Develop WordPress plugins</w:t>
      </w:r>
    </w:p>
    <w:p w14:paraId="24B30254" w14:textId="20BD79CA" w:rsidR="00094627" w:rsidRDefault="00094627" w:rsidP="00094627">
      <w:pPr>
        <w:spacing w:after="0"/>
      </w:pPr>
      <w:r>
        <w:t>- Developing web applications using PHP Framework and JavaScript Libraries and Framework</w:t>
      </w:r>
      <w:r w:rsidR="00000000">
        <w:br/>
        <w:t>- Managing projects with GitLab</w:t>
      </w:r>
      <w:r w:rsidR="00000000">
        <w:br/>
        <w:t>- Gained extensive experience in backend development</w:t>
      </w:r>
    </w:p>
    <w:p w14:paraId="1FF60397" w14:textId="77777777" w:rsidR="00094627" w:rsidRDefault="00094627" w:rsidP="00094627">
      <w:pPr>
        <w:spacing w:after="0"/>
      </w:pPr>
    </w:p>
    <w:p w14:paraId="2845DFC2" w14:textId="77777777" w:rsidR="000D0DD3" w:rsidRDefault="00000000">
      <w:r>
        <w:rPr>
          <w:b/>
        </w:rPr>
        <w:t xml:space="preserve">Etcetera Solution, Pelawaththa: </w:t>
      </w:r>
      <w:r>
        <w:t>Associate Software Engineer</w:t>
      </w:r>
    </w:p>
    <w:p w14:paraId="1BA5EFEB" w14:textId="77777777" w:rsidR="000D0DD3" w:rsidRDefault="00000000">
      <w:r>
        <w:t>Oct 2022 – Feb 2023</w:t>
      </w:r>
    </w:p>
    <w:p w14:paraId="2EC59057" w14:textId="6C3F16F9" w:rsidR="00094627" w:rsidRDefault="00000000">
      <w:r>
        <w:t>- Contributed to software development projects</w:t>
      </w:r>
      <w:r>
        <w:br/>
        <w:t>- Learned Java, Spring Boot, ReactJS</w:t>
      </w:r>
      <w:r>
        <w:br/>
        <w:t>- Improved communication and technical skills</w:t>
      </w:r>
    </w:p>
    <w:p w14:paraId="216E8F99" w14:textId="75F8A82D" w:rsidR="000D0DD3" w:rsidRDefault="00000000">
      <w:r>
        <w:rPr>
          <w:b/>
        </w:rPr>
        <w:t>LB Finance</w:t>
      </w:r>
      <w:r w:rsidR="00D33B89">
        <w:rPr>
          <w:b/>
        </w:rPr>
        <w:t xml:space="preserve"> PLC</w:t>
      </w:r>
      <w:r>
        <w:rPr>
          <w:b/>
        </w:rPr>
        <w:t xml:space="preserve">, Colombo 03: </w:t>
      </w:r>
      <w:r>
        <w:t>System Support Coordinator</w:t>
      </w:r>
    </w:p>
    <w:p w14:paraId="2987B1CE" w14:textId="77777777" w:rsidR="000D0DD3" w:rsidRDefault="00000000">
      <w:r>
        <w:t>Feb 2022 – Oct 2022</w:t>
      </w:r>
    </w:p>
    <w:p w14:paraId="6830EA26" w14:textId="0317AAFF" w:rsidR="00D33B89" w:rsidRDefault="00000000">
      <w:r>
        <w:t>- Identified and resolved system issues</w:t>
      </w:r>
      <w:r>
        <w:br/>
        <w:t xml:space="preserve">- </w:t>
      </w:r>
      <w:r w:rsidR="00EB6644">
        <w:t>Communicate effectively with users</w:t>
      </w:r>
      <w:r>
        <w:br/>
        <w:t>- Used MySQL and data-driven systems</w:t>
      </w:r>
    </w:p>
    <w:p w14:paraId="4EFA163E" w14:textId="77777777" w:rsidR="000D0DD3" w:rsidRDefault="00000000">
      <w:r>
        <w:rPr>
          <w:b/>
        </w:rPr>
        <w:t xml:space="preserve">Interlink Business Solutions, Matara: </w:t>
      </w:r>
      <w:r>
        <w:t>Trainee Software Engineer</w:t>
      </w:r>
    </w:p>
    <w:p w14:paraId="6B343864" w14:textId="77777777" w:rsidR="000D0DD3" w:rsidRDefault="00000000">
      <w:r>
        <w:t>Jan 2019 – Jan 2022</w:t>
      </w:r>
    </w:p>
    <w:p w14:paraId="4D64356F" w14:textId="1FBB8CAB" w:rsidR="000D0DD3" w:rsidRDefault="00000000">
      <w:r>
        <w:t>- Designed scalable software solutions</w:t>
      </w:r>
      <w:r>
        <w:br/>
        <w:t>- Collaborated on frontend/backend development</w:t>
      </w:r>
      <w:r>
        <w:br/>
        <w:t>- Gained experience in HTML, CSS, JS, PHP</w:t>
      </w:r>
    </w:p>
    <w:p w14:paraId="7910416D" w14:textId="77777777" w:rsidR="00A9559D" w:rsidRDefault="00A9559D"/>
    <w:p w14:paraId="1862CCC0" w14:textId="77777777" w:rsidR="000D0DD3" w:rsidRPr="00D33B89" w:rsidRDefault="00000000" w:rsidP="00D33B89">
      <w:pPr>
        <w:pStyle w:val="Heading1"/>
        <w:spacing w:line="360" w:lineRule="auto"/>
        <w:rPr>
          <w:color w:val="auto"/>
        </w:rPr>
      </w:pPr>
      <w:r w:rsidRPr="00D33B89">
        <w:rPr>
          <w:color w:val="auto"/>
        </w:rPr>
        <w:lastRenderedPageBreak/>
        <w:t>Education</w:t>
      </w:r>
    </w:p>
    <w:p w14:paraId="2155AB08" w14:textId="2391E81A" w:rsidR="000D0DD3" w:rsidRDefault="00000000">
      <w:r>
        <w:rPr>
          <w:b/>
        </w:rPr>
        <w:t xml:space="preserve">University of Moratuwa (External): </w:t>
      </w:r>
      <w:r>
        <w:t>Bachelor of Information Technology</w:t>
      </w:r>
      <w:r w:rsidR="00D33B89">
        <w:t xml:space="preserve"> (BIT)</w:t>
      </w:r>
    </w:p>
    <w:p w14:paraId="6E8F1E1B" w14:textId="77777777" w:rsidR="000D0DD3" w:rsidRDefault="00000000">
      <w:r>
        <w:t>2022 – Current</w:t>
      </w:r>
    </w:p>
    <w:p w14:paraId="0382E79A" w14:textId="47AEC81C" w:rsidR="000D0DD3" w:rsidRDefault="00000000">
      <w:r>
        <w:rPr>
          <w:b/>
        </w:rPr>
        <w:t>Advanced Technological Institute</w:t>
      </w:r>
      <w:r w:rsidR="00D33B89">
        <w:rPr>
          <w:b/>
        </w:rPr>
        <w:t xml:space="preserve"> -</w:t>
      </w:r>
      <w:r>
        <w:rPr>
          <w:b/>
        </w:rPr>
        <w:t xml:space="preserve"> Tangalle (SLIATE): </w:t>
      </w:r>
      <w:r>
        <w:t>Higher National Diploma in IT</w:t>
      </w:r>
      <w:r w:rsidR="00D33B89">
        <w:t xml:space="preserve"> (HNDIT)</w:t>
      </w:r>
    </w:p>
    <w:p w14:paraId="4FFBA0BD" w14:textId="77777777" w:rsidR="000D0DD3" w:rsidRDefault="00000000" w:rsidP="00A9559D">
      <w:pPr>
        <w:spacing w:line="240" w:lineRule="auto"/>
      </w:pPr>
      <w:r>
        <w:t>2017 – 2019</w:t>
      </w:r>
    </w:p>
    <w:p w14:paraId="0352496E" w14:textId="77777777" w:rsidR="000D0DD3" w:rsidRPr="00D33B89" w:rsidRDefault="00000000">
      <w:pPr>
        <w:pStyle w:val="Heading1"/>
        <w:rPr>
          <w:color w:val="auto"/>
        </w:rPr>
      </w:pPr>
      <w:r w:rsidRPr="00D33B89">
        <w:rPr>
          <w:color w:val="auto"/>
        </w:rPr>
        <w:t>Skills</w:t>
      </w:r>
    </w:p>
    <w:p w14:paraId="06D7C17A" w14:textId="77777777" w:rsidR="000D0DD3" w:rsidRDefault="00000000">
      <w:r>
        <w:t>Languages: PHP, JavaScript, Java</w:t>
      </w:r>
    </w:p>
    <w:p w14:paraId="1E2627DD" w14:textId="725075BD" w:rsidR="000D0DD3" w:rsidRDefault="00000000">
      <w:r>
        <w:t>Frameworks: Laravel, CodeIgniter, Spring Boot</w:t>
      </w:r>
      <w:r w:rsidR="00D33B89">
        <w:t xml:space="preserve">, </w:t>
      </w:r>
      <w:r w:rsidR="00D33B89" w:rsidRPr="00D33B89">
        <w:t>React.js, Node.js, Vue.js, Next.js</w:t>
      </w:r>
    </w:p>
    <w:p w14:paraId="38D3F8C8" w14:textId="5D56B25A" w:rsidR="000D0DD3" w:rsidRDefault="00000000">
      <w:r>
        <w:t>Frontend: HTML, CSS, Bootstrap</w:t>
      </w:r>
      <w:r w:rsidR="00D33B89">
        <w:t>, Tailwind CSS</w:t>
      </w:r>
      <w:r>
        <w:t>, jQuery</w:t>
      </w:r>
    </w:p>
    <w:p w14:paraId="36FBE164" w14:textId="6436432C" w:rsidR="000D0DD3" w:rsidRDefault="00000000">
      <w:r>
        <w:t>Database: MySQL</w:t>
      </w:r>
      <w:r w:rsidR="00D33B89">
        <w:t>, PostgreSQL, MongoDB</w:t>
      </w:r>
    </w:p>
    <w:p w14:paraId="78029B7B" w14:textId="3427855D" w:rsidR="000D0DD3" w:rsidRDefault="00000000">
      <w:r>
        <w:t xml:space="preserve">Other: </w:t>
      </w:r>
      <w:r w:rsidR="00D33B89" w:rsidRPr="00D33B89">
        <w:t>AWS, Docker, Kubernetes</w:t>
      </w:r>
      <w:r w:rsidR="00D33B89" w:rsidRPr="00D33B89">
        <w:t xml:space="preserve">, </w:t>
      </w:r>
      <w:r w:rsidR="00D33B89" w:rsidRPr="00D33B89">
        <w:t>Git, CI/CD, Jenkins</w:t>
      </w:r>
    </w:p>
    <w:p w14:paraId="6B340D96" w14:textId="462A8E92" w:rsidR="00D33B89" w:rsidRDefault="00D33B89">
      <w:r>
        <w:t xml:space="preserve">Mobile: </w:t>
      </w:r>
      <w:r w:rsidRPr="00D33B89">
        <w:t>React Native, Flutter, Swift</w:t>
      </w:r>
    </w:p>
    <w:p w14:paraId="69AC5812" w14:textId="7554150B" w:rsidR="00D33B89" w:rsidRDefault="00D33B89" w:rsidP="00A9559D">
      <w:pPr>
        <w:spacing w:line="240" w:lineRule="auto"/>
      </w:pPr>
      <w:r>
        <w:t>CMS - WordPress</w:t>
      </w:r>
    </w:p>
    <w:p w14:paraId="1713BBF1" w14:textId="77777777" w:rsidR="000D0DD3" w:rsidRPr="00D33B89" w:rsidRDefault="00000000">
      <w:pPr>
        <w:pStyle w:val="Heading1"/>
        <w:rPr>
          <w:color w:val="auto"/>
        </w:rPr>
      </w:pPr>
      <w:r w:rsidRPr="00D33B89">
        <w:rPr>
          <w:color w:val="auto"/>
        </w:rPr>
        <w:t>Projects</w:t>
      </w:r>
    </w:p>
    <w:p w14:paraId="6B1DC292" w14:textId="77777777" w:rsidR="000D0DD3" w:rsidRDefault="00000000">
      <w:r>
        <w:t>E-Channeling Platform (Web &amp; Mobile App) – Final Year Project</w:t>
      </w:r>
    </w:p>
    <w:p w14:paraId="6FBE59D1" w14:textId="77777777" w:rsidR="000D0DD3" w:rsidRDefault="00000000">
      <w:r>
        <w:t>Online Bus Ticket Reservation System – Individual Project</w:t>
      </w:r>
    </w:p>
    <w:p w14:paraId="74888DA6" w14:textId="3EB2B655" w:rsidR="000D0DD3" w:rsidRDefault="00000000">
      <w:r>
        <w:t>Learning Management System – Group Project</w:t>
      </w:r>
    </w:p>
    <w:p w14:paraId="654C51E0" w14:textId="7330047E" w:rsidR="00A9559D" w:rsidRDefault="00A9559D">
      <w:r>
        <w:t>WordPress website and Plugin development</w:t>
      </w:r>
    </w:p>
    <w:p w14:paraId="35AF1AB5" w14:textId="495278DA" w:rsidR="000D0DD3" w:rsidRDefault="00000000" w:rsidP="00A9559D">
      <w:pPr>
        <w:spacing w:line="240" w:lineRule="auto"/>
      </w:pPr>
      <w:r>
        <w:t>Other Projects: Inventory</w:t>
      </w:r>
      <w:r w:rsidR="00A9559D">
        <w:t xml:space="preserve"> with POS</w:t>
      </w:r>
      <w:r>
        <w:t>, Pharmacy, Employee, Queue, Microfinance, Tuition, Hotel Booking Systems</w:t>
      </w:r>
    </w:p>
    <w:p w14:paraId="19A05FE8" w14:textId="77777777" w:rsidR="000D0DD3" w:rsidRPr="00A9559D" w:rsidRDefault="00000000">
      <w:pPr>
        <w:pStyle w:val="Heading1"/>
        <w:rPr>
          <w:color w:val="auto"/>
        </w:rPr>
      </w:pPr>
      <w:r w:rsidRPr="00A9559D">
        <w:rPr>
          <w:color w:val="auto"/>
        </w:rPr>
        <w:t>Languages</w:t>
      </w:r>
    </w:p>
    <w:p w14:paraId="388C0C11" w14:textId="725B8B0C" w:rsidR="000D0DD3" w:rsidRDefault="00000000" w:rsidP="00A9559D">
      <w:pPr>
        <w:spacing w:line="240" w:lineRule="auto"/>
      </w:pPr>
      <w:r>
        <w:t>English, Sinhala</w:t>
      </w:r>
      <w:r w:rsidR="00A9559D">
        <w:t>, Tamil</w:t>
      </w:r>
    </w:p>
    <w:p w14:paraId="6FB7B846" w14:textId="77777777" w:rsidR="000D0DD3" w:rsidRPr="00A9559D" w:rsidRDefault="00000000">
      <w:pPr>
        <w:pStyle w:val="Heading1"/>
        <w:rPr>
          <w:color w:val="auto"/>
        </w:rPr>
      </w:pPr>
      <w:r w:rsidRPr="00A9559D">
        <w:rPr>
          <w:color w:val="auto"/>
        </w:rPr>
        <w:t>References</w:t>
      </w:r>
    </w:p>
    <w:p w14:paraId="762535EF" w14:textId="77777777" w:rsidR="000D0DD3" w:rsidRDefault="00000000">
      <w:r>
        <w:t>Mr. Sujith Jeewantha, CEO, Hanetz IT Innovations PVT LTD</w:t>
      </w:r>
    </w:p>
    <w:p w14:paraId="0C93103B" w14:textId="77777777" w:rsidR="000D0DD3" w:rsidRDefault="00000000">
      <w:r>
        <w:rPr>
          <w:b/>
        </w:rPr>
        <w:t xml:space="preserve">+94 77 478 7033: </w:t>
      </w:r>
      <w:r>
        <w:t>Phone</w:t>
      </w:r>
    </w:p>
    <w:p w14:paraId="09DDDEDD" w14:textId="7FAAF379" w:rsidR="00A9559D" w:rsidRDefault="00000000" w:rsidP="00A9559D">
      <w:pPr>
        <w:spacing w:line="480" w:lineRule="auto"/>
      </w:pPr>
      <w:r>
        <w:rPr>
          <w:b/>
        </w:rPr>
        <w:t xml:space="preserve">info@hanetzit.com: </w:t>
      </w:r>
      <w:r>
        <w:t>Email</w:t>
      </w:r>
    </w:p>
    <w:p w14:paraId="093ED1DE" w14:textId="77777777" w:rsidR="000D0DD3" w:rsidRDefault="00000000">
      <w:r>
        <w:t>Mr. Sachin Wickramasinghe, CEO, Thyaga Online Gift Voucher</w:t>
      </w:r>
    </w:p>
    <w:p w14:paraId="4A05F2C3" w14:textId="77777777" w:rsidR="000D0DD3" w:rsidRDefault="00000000">
      <w:r>
        <w:rPr>
          <w:b/>
        </w:rPr>
        <w:t xml:space="preserve">+94 77 348 1931: </w:t>
      </w:r>
      <w:r>
        <w:t>Phone</w:t>
      </w:r>
    </w:p>
    <w:p w14:paraId="613F0242" w14:textId="77777777" w:rsidR="000D0DD3" w:rsidRDefault="00000000">
      <w:r>
        <w:rPr>
          <w:b/>
        </w:rPr>
        <w:t xml:space="preserve">sachinwick@etcetera.com: </w:t>
      </w:r>
      <w:r>
        <w:t>Email</w:t>
      </w:r>
    </w:p>
    <w:sectPr w:rsidR="000D0DD3" w:rsidSect="00D33B89">
      <w:pgSz w:w="12240" w:h="15840"/>
      <w:pgMar w:top="720" w:right="1170" w:bottom="27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8398351">
    <w:abstractNumId w:val="8"/>
  </w:num>
  <w:num w:numId="2" w16cid:durableId="203713752">
    <w:abstractNumId w:val="6"/>
  </w:num>
  <w:num w:numId="3" w16cid:durableId="962231865">
    <w:abstractNumId w:val="5"/>
  </w:num>
  <w:num w:numId="4" w16cid:durableId="1814831862">
    <w:abstractNumId w:val="4"/>
  </w:num>
  <w:num w:numId="5" w16cid:durableId="63795214">
    <w:abstractNumId w:val="7"/>
  </w:num>
  <w:num w:numId="6" w16cid:durableId="662271054">
    <w:abstractNumId w:val="3"/>
  </w:num>
  <w:num w:numId="7" w16cid:durableId="2094738292">
    <w:abstractNumId w:val="2"/>
  </w:num>
  <w:num w:numId="8" w16cid:durableId="1933391105">
    <w:abstractNumId w:val="1"/>
  </w:num>
  <w:num w:numId="9" w16cid:durableId="6094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8B7"/>
    <w:rsid w:val="00034616"/>
    <w:rsid w:val="00052527"/>
    <w:rsid w:val="0006063C"/>
    <w:rsid w:val="00094627"/>
    <w:rsid w:val="000D0DD3"/>
    <w:rsid w:val="0015074B"/>
    <w:rsid w:val="001A04CB"/>
    <w:rsid w:val="0029639D"/>
    <w:rsid w:val="00326F90"/>
    <w:rsid w:val="005908AB"/>
    <w:rsid w:val="00636F9A"/>
    <w:rsid w:val="006A21AC"/>
    <w:rsid w:val="0078779D"/>
    <w:rsid w:val="00A9559D"/>
    <w:rsid w:val="00AA1D8D"/>
    <w:rsid w:val="00AB093E"/>
    <w:rsid w:val="00B47730"/>
    <w:rsid w:val="00CB0664"/>
    <w:rsid w:val="00D33B89"/>
    <w:rsid w:val="00D455EE"/>
    <w:rsid w:val="00DE7BD7"/>
    <w:rsid w:val="00EB66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23C869"/>
  <w14:defaultImageDpi w14:val="300"/>
  <w15:docId w15:val="{3537A7FD-1D84-4C09-A379-803B65EA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33B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2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modyadesha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pramodya-desh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amodyadeshan.github.io/my-portfol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35</cp:revision>
  <cp:lastPrinted>2025-07-26T21:58:00Z</cp:lastPrinted>
  <dcterms:created xsi:type="dcterms:W3CDTF">2013-12-23T23:15:00Z</dcterms:created>
  <dcterms:modified xsi:type="dcterms:W3CDTF">2025-07-26T22:03:00Z</dcterms:modified>
  <cp:category/>
</cp:coreProperties>
</file>